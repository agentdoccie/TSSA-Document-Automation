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C4847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  <w:r w:rsidRPr="00D614AB">
        <w:rPr>
          <w:rFonts w:ascii="Times New Roman" w:hAnsi="Times New Roman"/>
          <w:b/>
          <w:sz w:val="32"/>
        </w:rPr>
        <w:t>COMMON CARRY DECLARATION</w:t>
      </w:r>
    </w:p>
    <w:p w14:paraId="301D8C02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</w:p>
    <w:p w14:paraId="7890F5C0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  <w:r w:rsidRPr="00D614AB">
        <w:rPr>
          <w:rFonts w:ascii="Times New Roman" w:hAnsi="Times New Roman"/>
          <w:b/>
          <w:sz w:val="32"/>
        </w:rPr>
        <w:t>I, {{FULL_NAME}}, hereby declare under full liability and penalty of perjury that I am a living man/woman, free and independent, and that I exercise my right to bear arms under natural law.</w:t>
      </w:r>
    </w:p>
    <w:p w14:paraId="6C30BC76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</w:p>
    <w:p w14:paraId="24BAE27F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  <w:r w:rsidRPr="00D614AB">
        <w:rPr>
          <w:rFonts w:ascii="Times New Roman" w:hAnsi="Times New Roman"/>
          <w:b/>
          <w:sz w:val="32"/>
        </w:rPr>
        <w:t>Signed this {{SIGNATURE_DATE}}.</w:t>
      </w:r>
    </w:p>
    <w:p w14:paraId="308FDDB5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</w:p>
    <w:p w14:paraId="1A392BBE" w14:textId="77777777" w:rsidR="00D614AB" w:rsidRPr="00D614AB" w:rsidRDefault="00D614AB" w:rsidP="00D614AB">
      <w:pPr>
        <w:rPr>
          <w:rFonts w:ascii="Times New Roman" w:hAnsi="Times New Roman"/>
          <w:b/>
          <w:sz w:val="32"/>
        </w:rPr>
      </w:pPr>
      <w:r w:rsidRPr="00D614AB">
        <w:rPr>
          <w:rFonts w:ascii="Times New Roman" w:hAnsi="Times New Roman"/>
          <w:b/>
          <w:sz w:val="32"/>
        </w:rPr>
        <w:t>Witness 1: {{WITNESS_1_NAME}} ({{WITNESS_1_EMAIL}})</w:t>
      </w:r>
    </w:p>
    <w:p w14:paraId="6309C01B" w14:textId="1E4FDA56" w:rsidR="0089308E" w:rsidRPr="00D614AB" w:rsidRDefault="00D614AB" w:rsidP="00D614AB">
      <w:r w:rsidRPr="00D614AB">
        <w:rPr>
          <w:rFonts w:ascii="Times New Roman" w:hAnsi="Times New Roman"/>
          <w:b/>
          <w:sz w:val="32"/>
        </w:rPr>
        <w:t>Witness 2: {{WITNESS_2_NAME}} ({{WITNESS_2_EMAIL}})</w:t>
      </w:r>
    </w:p>
    <w:sectPr w:rsidR="0089308E" w:rsidRPr="00D614AB" w:rsidSect="0003461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AD39E4" w14:textId="77777777" w:rsidR="00CB34F5" w:rsidRDefault="00CB34F5">
      <w:pPr>
        <w:spacing w:after="0" w:line="240" w:lineRule="auto"/>
      </w:pPr>
      <w:r>
        <w:separator/>
      </w:r>
    </w:p>
  </w:endnote>
  <w:endnote w:type="continuationSeparator" w:id="0">
    <w:p w14:paraId="4B118DF6" w14:textId="77777777" w:rsidR="00CB34F5" w:rsidRDefault="00CB3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950AA" w14:textId="77777777" w:rsidR="0089308E" w:rsidRDefault="00000000">
    <w:pPr>
      <w:pStyle w:val="Footer"/>
      <w:jc w:val="center"/>
    </w:pPr>
    <w:r>
      <w:t>The South African Assembly · Public Record — Common Carry Declaration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176A9" w14:textId="77777777" w:rsidR="00CB34F5" w:rsidRDefault="00CB34F5">
      <w:pPr>
        <w:spacing w:after="0" w:line="240" w:lineRule="auto"/>
      </w:pPr>
      <w:r>
        <w:separator/>
      </w:r>
    </w:p>
  </w:footnote>
  <w:footnote w:type="continuationSeparator" w:id="0">
    <w:p w14:paraId="4E423628" w14:textId="77777777" w:rsidR="00CB34F5" w:rsidRDefault="00CB3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202532">
    <w:abstractNumId w:val="8"/>
  </w:num>
  <w:num w:numId="2" w16cid:durableId="716395473">
    <w:abstractNumId w:val="6"/>
  </w:num>
  <w:num w:numId="3" w16cid:durableId="889344891">
    <w:abstractNumId w:val="5"/>
  </w:num>
  <w:num w:numId="4" w16cid:durableId="2073578801">
    <w:abstractNumId w:val="4"/>
  </w:num>
  <w:num w:numId="5" w16cid:durableId="1772968218">
    <w:abstractNumId w:val="7"/>
  </w:num>
  <w:num w:numId="6" w16cid:durableId="1451628057">
    <w:abstractNumId w:val="3"/>
  </w:num>
  <w:num w:numId="7" w16cid:durableId="202981564">
    <w:abstractNumId w:val="2"/>
  </w:num>
  <w:num w:numId="8" w16cid:durableId="1282885780">
    <w:abstractNumId w:val="1"/>
  </w:num>
  <w:num w:numId="9" w16cid:durableId="20279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308E"/>
    <w:rsid w:val="00AA1D8D"/>
    <w:rsid w:val="00B47730"/>
    <w:rsid w:val="00CB0664"/>
    <w:rsid w:val="00CB34F5"/>
    <w:rsid w:val="00D614AB"/>
    <w:rsid w:val="00E021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9CF8B"/>
  <w14:defaultImageDpi w14:val="300"/>
  <w15:docId w15:val="{2E5E4380-6BF2-9341-866E-404F8199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nick@payitforward.africa</cp:lastModifiedBy>
  <cp:revision>2</cp:revision>
  <dcterms:created xsi:type="dcterms:W3CDTF">2013-12-23T23:15:00Z</dcterms:created>
  <dcterms:modified xsi:type="dcterms:W3CDTF">2025-10-28T08:36:00Z</dcterms:modified>
  <cp:category/>
</cp:coreProperties>
</file>